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3F097" w14:textId="77777777" w:rsidR="00C723E8" w:rsidRDefault="00000000">
      <w:pPr>
        <w:pStyle w:val="Title"/>
      </w:pPr>
      <w:r>
        <w:t>4. Git-HOL: How to Resolve Conflict During Merge</w:t>
      </w:r>
    </w:p>
    <w:p w14:paraId="62E18587" w14:textId="77777777" w:rsidR="00C723E8" w:rsidRDefault="00000000">
      <w:pPr>
        <w:pStyle w:val="Heading1"/>
      </w:pPr>
      <w:r>
        <w:t>What is a Merge Conflict?</w:t>
      </w:r>
    </w:p>
    <w:p w14:paraId="00CC807C" w14:textId="77777777" w:rsidR="00C723E8" w:rsidRDefault="00000000">
      <w:r>
        <w:t>A merge conflict in Git occurs when changes from two different branches affect the same part of a file and Git cannot automatically determine which change should be kept. This usually happens when both the current branch and the branch being merged have modified the same lines in a file.</w:t>
      </w:r>
    </w:p>
    <w:p w14:paraId="4069D2DD" w14:textId="77777777" w:rsidR="00C723E8" w:rsidRDefault="00000000">
      <w:pPr>
        <w:pStyle w:val="Heading1"/>
      </w:pPr>
      <w:r>
        <w:t>Steps to Resolve Merge Conflicts in Git</w:t>
      </w:r>
    </w:p>
    <w:p w14:paraId="36CB3C82" w14:textId="77777777" w:rsidR="00C723E8" w:rsidRDefault="00000000">
      <w:r>
        <w:t>1. Attempt to Merge the Branches</w:t>
      </w:r>
    </w:p>
    <w:p w14:paraId="2DDD0C76" w14:textId="77777777" w:rsidR="00C723E8" w:rsidRDefault="00000000">
      <w:r>
        <w:t>Use the `git merge` command to combine changes from one branch into another.</w:t>
      </w:r>
      <w:r>
        <w:br/>
        <w:t>Example:</w:t>
      </w:r>
      <w:r>
        <w:br/>
        <w:t>git merge feature-branch</w:t>
      </w:r>
    </w:p>
    <w:p w14:paraId="1433DE6A" w14:textId="77777777" w:rsidR="00C723E8" w:rsidRDefault="00000000">
      <w:r>
        <w:t>2. Identify the Conflict</w:t>
      </w:r>
    </w:p>
    <w:p w14:paraId="24E8504B" w14:textId="77777777" w:rsidR="00C723E8" w:rsidRDefault="00000000">
      <w:r>
        <w:t>If Git cannot merge the branches automatically, it will mark the conflicting files and pause the merge process.</w:t>
      </w:r>
      <w:r>
        <w:br/>
        <w:t>You will see a message like:</w:t>
      </w:r>
      <w:r>
        <w:br/>
        <w:t>'CONFLICT (content): Merge conflict in filename.txt'</w:t>
      </w:r>
    </w:p>
    <w:p w14:paraId="7F5D012B" w14:textId="77777777" w:rsidR="00C723E8" w:rsidRDefault="00000000">
      <w:r>
        <w:t>3. Open the Conflicted File</w:t>
      </w:r>
    </w:p>
    <w:p w14:paraId="2E02CA1B" w14:textId="77777777" w:rsidR="00C723E8" w:rsidRDefault="00000000">
      <w:r>
        <w:t>Git adds special markers in the file to highlight the conflicting sections:</w:t>
      </w:r>
      <w:r>
        <w:br/>
        <w:t>&lt;&lt;&lt;&lt;&lt;&lt;&lt; HEAD</w:t>
      </w:r>
      <w:r>
        <w:br/>
        <w:t>Changes from the current branch</w:t>
      </w:r>
      <w:r>
        <w:br/>
        <w:t>=======</w:t>
      </w:r>
      <w:r>
        <w:br/>
        <w:t>Changes from the branch being merged</w:t>
      </w:r>
      <w:r>
        <w:br/>
        <w:t>&gt;&gt;&gt;&gt;&gt;&gt;&gt; feature-branch</w:t>
      </w:r>
    </w:p>
    <w:p w14:paraId="3C102E79" w14:textId="77777777" w:rsidR="00C723E8" w:rsidRDefault="00000000">
      <w:r>
        <w:t>4. Resolve the Conflict</w:t>
      </w:r>
    </w:p>
    <w:p w14:paraId="53D3A86E" w14:textId="77777777" w:rsidR="00C723E8" w:rsidRDefault="00000000">
      <w:r>
        <w:t>Manually edit the file to combine or choose between the conflicting changes. Remove the conflict markers after resolution.</w:t>
      </w:r>
    </w:p>
    <w:p w14:paraId="79F160F2" w14:textId="77777777" w:rsidR="00C723E8" w:rsidRDefault="00000000">
      <w:r>
        <w:t>5. Use a Merge Tool (Optional)</w:t>
      </w:r>
    </w:p>
    <w:p w14:paraId="3C210DB7" w14:textId="77777777" w:rsidR="00C723E8" w:rsidRDefault="00000000">
      <w:r>
        <w:t>Use tools like P4Merge to visually resolve conflicts.</w:t>
      </w:r>
      <w:r>
        <w:br/>
        <w:t>Command:</w:t>
      </w:r>
      <w:r>
        <w:br/>
        <w:t>git mergetool</w:t>
      </w:r>
    </w:p>
    <w:p w14:paraId="5B17EB3D" w14:textId="77777777" w:rsidR="00C723E8" w:rsidRDefault="00000000">
      <w:r>
        <w:lastRenderedPageBreak/>
        <w:t>6. Mark the Conflict as Resolved</w:t>
      </w:r>
    </w:p>
    <w:p w14:paraId="3FA8611F" w14:textId="77777777" w:rsidR="00C723E8" w:rsidRDefault="00000000">
      <w:r>
        <w:t>Once you’ve resolved all conflicts, mark the file as resolved:</w:t>
      </w:r>
      <w:r>
        <w:br/>
        <w:t>git add filename.txt</w:t>
      </w:r>
    </w:p>
    <w:p w14:paraId="39A2B38F" w14:textId="77777777" w:rsidR="00C723E8" w:rsidRDefault="00000000">
      <w:r>
        <w:t>7. Commit the Merge</w:t>
      </w:r>
    </w:p>
    <w:p w14:paraId="31CF51DD" w14:textId="77777777" w:rsidR="00C723E8" w:rsidRDefault="00000000">
      <w:r>
        <w:t>Finally, commit the merge to complete the process:</w:t>
      </w:r>
      <w:r>
        <w:br/>
        <w:t>git commit -m "Resolved merge conflict in filename.txt"</w:t>
      </w:r>
    </w:p>
    <w:p w14:paraId="798447C0" w14:textId="77777777" w:rsidR="00C723E8" w:rsidRDefault="00000000">
      <w:pPr>
        <w:pStyle w:val="Heading1"/>
      </w:pPr>
      <w:r>
        <w:t>Summary</w:t>
      </w:r>
    </w:p>
    <w:p w14:paraId="62C180FE" w14:textId="77777777" w:rsidR="00C723E8" w:rsidRDefault="00000000">
      <w:r>
        <w:t>Merge conflicts are a normal part of collaborative development in Git. With a clear understanding of how to detect and resolve them — either manually or using tools like P4Merge — you can maintain a clean, stable project history.</w:t>
      </w:r>
    </w:p>
    <w:p w14:paraId="191F797F" w14:textId="098C5583" w:rsidR="00532B79" w:rsidRDefault="00532B79">
      <w:r>
        <w:rPr>
          <w:noProof/>
        </w:rPr>
        <w:drawing>
          <wp:inline distT="0" distB="0" distL="0" distR="0" wp14:anchorId="67B93CF5" wp14:editId="60B9F65C">
            <wp:extent cx="5486400" cy="2895600"/>
            <wp:effectExtent l="0" t="0" r="0" b="0"/>
            <wp:docPr id="143120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05793" name=""/>
                    <pic:cNvPicPr/>
                  </pic:nvPicPr>
                  <pic:blipFill rotWithShape="1">
                    <a:blip r:embed="rId6"/>
                    <a:srcRect b="6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31D2C" w14:textId="77777777" w:rsidR="00290C9E" w:rsidRDefault="00290C9E"/>
    <w:p w14:paraId="41573C1E" w14:textId="6E1B23C3" w:rsidR="00290C9E" w:rsidRDefault="00290C9E">
      <w:r>
        <w:rPr>
          <w:noProof/>
        </w:rPr>
        <w:lastRenderedPageBreak/>
        <w:drawing>
          <wp:inline distT="0" distB="0" distL="0" distR="0" wp14:anchorId="2237DCFA" wp14:editId="1265DA00">
            <wp:extent cx="5486400" cy="2880360"/>
            <wp:effectExtent l="0" t="0" r="0" b="0"/>
            <wp:docPr id="145832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24648" name=""/>
                    <pic:cNvPicPr/>
                  </pic:nvPicPr>
                  <pic:blipFill rotWithShape="1">
                    <a:blip r:embed="rId7"/>
                    <a:srcRect b="6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F875A" w14:textId="2627C9FB" w:rsidR="00290C9E" w:rsidRDefault="00290C9E">
      <w:r>
        <w:rPr>
          <w:noProof/>
        </w:rPr>
        <w:drawing>
          <wp:inline distT="0" distB="0" distL="0" distR="0" wp14:anchorId="5F7C5E93" wp14:editId="2E798B93">
            <wp:extent cx="5486400" cy="2918460"/>
            <wp:effectExtent l="0" t="0" r="0" b="0"/>
            <wp:docPr id="26544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9346" name=""/>
                    <pic:cNvPicPr/>
                  </pic:nvPicPr>
                  <pic:blipFill rotWithShape="1">
                    <a:blip r:embed="rId8"/>
                    <a:srcRect b="5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0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05666">
    <w:abstractNumId w:val="8"/>
  </w:num>
  <w:num w:numId="2" w16cid:durableId="816872450">
    <w:abstractNumId w:val="6"/>
  </w:num>
  <w:num w:numId="3" w16cid:durableId="164128923">
    <w:abstractNumId w:val="5"/>
  </w:num>
  <w:num w:numId="4" w16cid:durableId="752120204">
    <w:abstractNumId w:val="4"/>
  </w:num>
  <w:num w:numId="5" w16cid:durableId="1989018166">
    <w:abstractNumId w:val="7"/>
  </w:num>
  <w:num w:numId="6" w16cid:durableId="658003957">
    <w:abstractNumId w:val="3"/>
  </w:num>
  <w:num w:numId="7" w16cid:durableId="1173106478">
    <w:abstractNumId w:val="2"/>
  </w:num>
  <w:num w:numId="8" w16cid:durableId="440733335">
    <w:abstractNumId w:val="1"/>
  </w:num>
  <w:num w:numId="9" w16cid:durableId="180022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C9E"/>
    <w:rsid w:val="0029639D"/>
    <w:rsid w:val="00326F90"/>
    <w:rsid w:val="00532B79"/>
    <w:rsid w:val="006E0F26"/>
    <w:rsid w:val="00AA1D8D"/>
    <w:rsid w:val="00B47730"/>
    <w:rsid w:val="00C723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340CA"/>
  <w14:defaultImageDpi w14:val="300"/>
  <w15:docId w15:val="{D7812422-526D-457C-96C5-1E8706C0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Bhupendra Upadhyay</cp:lastModifiedBy>
  <cp:revision>3</cp:revision>
  <dcterms:created xsi:type="dcterms:W3CDTF">2013-12-23T23:15:00Z</dcterms:created>
  <dcterms:modified xsi:type="dcterms:W3CDTF">2025-06-24T20:05:00Z</dcterms:modified>
  <cp:category/>
</cp:coreProperties>
</file>