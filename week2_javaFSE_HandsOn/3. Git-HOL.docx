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9B6ED" w14:textId="77777777" w:rsidR="00BB0715" w:rsidRDefault="00000000">
      <w:pPr>
        <w:pStyle w:val="Title"/>
      </w:pPr>
      <w:r>
        <w:t>Branching, Merging, and GitLab Requests</w:t>
      </w:r>
    </w:p>
    <w:p w14:paraId="0B3B6516" w14:textId="77777777" w:rsidR="00BB0715" w:rsidRDefault="00000000">
      <w:pPr>
        <w:pStyle w:val="Heading1"/>
      </w:pPr>
      <w:r>
        <w:t>1. Branching and Merging in Git</w:t>
      </w:r>
    </w:p>
    <w:p w14:paraId="00A1BF4F" w14:textId="77777777" w:rsidR="00BB0715" w:rsidRDefault="00000000">
      <w:pPr>
        <w:pStyle w:val="Heading2"/>
      </w:pPr>
      <w:r>
        <w:t>What is Branching?</w:t>
      </w:r>
    </w:p>
    <w:p w14:paraId="5834E3A8" w14:textId="77777777" w:rsidR="00BB0715" w:rsidRDefault="00000000">
      <w:r>
        <w:t>Branching in Git allows developers to create separate lines of development within a project. A branch is like a parallel version of the codebase where you can work independently without affecting the main (usually 'master' or 'main') branch.</w:t>
      </w:r>
      <w:r>
        <w:br/>
      </w:r>
      <w:r>
        <w:br/>
        <w:t>• The default branch is usually 'master' or 'main'.</w:t>
      </w:r>
      <w:r>
        <w:br/>
        <w:t>• You create a new branch to add new features, fix bugs, or test ideas.</w:t>
      </w:r>
      <w:r>
        <w:br/>
        <w:t>• Each branch has its own commit history, allowing clean separation of work.</w:t>
      </w:r>
    </w:p>
    <w:p w14:paraId="000E9973" w14:textId="77777777" w:rsidR="00BB0715" w:rsidRDefault="00000000">
      <w:r>
        <w:t>Example:</w:t>
      </w:r>
    </w:p>
    <w:p w14:paraId="4B21818E" w14:textId="77777777" w:rsidR="00BB0715" w:rsidRDefault="00000000">
      <w:pPr>
        <w:pStyle w:val="IntenseQuote"/>
      </w:pPr>
      <w:r>
        <w:t>git branch feature-branch</w:t>
      </w:r>
      <w:r>
        <w:br/>
        <w:t>git checkout feature-branch</w:t>
      </w:r>
    </w:p>
    <w:p w14:paraId="5F7407F1" w14:textId="77777777" w:rsidR="00BB0715" w:rsidRDefault="00000000">
      <w:pPr>
        <w:pStyle w:val="Heading2"/>
      </w:pPr>
      <w:r>
        <w:t>What is Merging?</w:t>
      </w:r>
    </w:p>
    <w:p w14:paraId="01618A7C" w14:textId="77777777" w:rsidR="00BB0715" w:rsidRDefault="00000000">
      <w:r>
        <w:t>Merging is the process of combining the changes from one branch (e.g., 'feature-branch') into another branch (e.g., 'master'). This happens after the development is complete and tested.</w:t>
      </w:r>
      <w:r>
        <w:br/>
      </w:r>
      <w:r>
        <w:br/>
        <w:t>• Git identifies the differences and merges them into the target branch.</w:t>
      </w:r>
      <w:r>
        <w:br/>
        <w:t>• If there are conflicting changes, Git prompts for manual resolution (can be done via tools like P4Merge).</w:t>
      </w:r>
    </w:p>
    <w:p w14:paraId="160A7A09" w14:textId="77777777" w:rsidR="00BB0715" w:rsidRDefault="00000000">
      <w:r>
        <w:t>Example:</w:t>
      </w:r>
    </w:p>
    <w:p w14:paraId="2AF86D95" w14:textId="77777777" w:rsidR="00BB0715" w:rsidRDefault="00000000">
      <w:pPr>
        <w:pStyle w:val="IntenseQuote"/>
      </w:pPr>
      <w:r>
        <w:t>git checkout master</w:t>
      </w:r>
      <w:r>
        <w:br/>
        <w:t>git merge feature-branch</w:t>
      </w:r>
    </w:p>
    <w:p w14:paraId="1790C8F5" w14:textId="77777777" w:rsidR="00BB0715" w:rsidRDefault="00000000">
      <w:pPr>
        <w:pStyle w:val="Heading1"/>
      </w:pPr>
      <w:r>
        <w:t>2. Creating a Branch Request in GitLab</w:t>
      </w:r>
    </w:p>
    <w:p w14:paraId="287A1657" w14:textId="77777777" w:rsidR="00BB0715" w:rsidRDefault="00000000">
      <w:r>
        <w:t>Note: GitLab doesn’t use the term 'branch request' officially — but it usually refers to creating a new branch in GitLab via the web UI or pushing a local branch to GitLab for collaboration.</w:t>
      </w:r>
    </w:p>
    <w:p w14:paraId="6EB7D3B1" w14:textId="77777777" w:rsidR="00BB0715" w:rsidRDefault="00000000">
      <w:pPr>
        <w:pStyle w:val="Heading2"/>
      </w:pPr>
      <w:r>
        <w:lastRenderedPageBreak/>
        <w:t>Option A: Create a branch locally and push to GitLab</w:t>
      </w:r>
    </w:p>
    <w:p w14:paraId="1D412BD2" w14:textId="77777777" w:rsidR="00BB0715" w:rsidRDefault="00000000">
      <w:pPr>
        <w:pStyle w:val="IntenseQuote"/>
      </w:pPr>
      <w:r>
        <w:t>git checkout -b new-feature</w:t>
      </w:r>
      <w:r>
        <w:br/>
        <w:t># make changes, commit them</w:t>
      </w:r>
      <w:r>
        <w:br/>
        <w:t>git push origin new-feature</w:t>
      </w:r>
    </w:p>
    <w:p w14:paraId="683AD28E" w14:textId="77777777" w:rsidR="00BB0715" w:rsidRDefault="00000000">
      <w:pPr>
        <w:pStyle w:val="Heading2"/>
      </w:pPr>
      <w:r>
        <w:t>Option B: Create branch directly in GitLab UI</w:t>
      </w:r>
    </w:p>
    <w:p w14:paraId="33AC856D" w14:textId="77777777" w:rsidR="00BB0715" w:rsidRDefault="00000000">
      <w:r>
        <w:t>1. Go to your GitLab repository.</w:t>
      </w:r>
      <w:r>
        <w:br/>
        <w:t>2. Navigate to Repository &gt; Branches.</w:t>
      </w:r>
      <w:r>
        <w:br/>
        <w:t>3. Click 'New branch'.</w:t>
      </w:r>
      <w:r>
        <w:br/>
        <w:t>4. Name the branch and choose the base (e.g., 'master').</w:t>
      </w:r>
      <w:r>
        <w:br/>
        <w:t>5. Click 'Create Branch'.</w:t>
      </w:r>
    </w:p>
    <w:p w14:paraId="7C877964" w14:textId="77777777" w:rsidR="00BB0715" w:rsidRDefault="00000000">
      <w:pPr>
        <w:pStyle w:val="Heading1"/>
      </w:pPr>
      <w:r>
        <w:t>3. Creating a Merge Request in GitLab</w:t>
      </w:r>
    </w:p>
    <w:p w14:paraId="7448E683" w14:textId="77777777" w:rsidR="00BB0715" w:rsidRDefault="00000000">
      <w:r>
        <w:t>A Merge Request (MR) in GitLab is used to propose merging one branch into another — similar to a pull request in GitHub.</w:t>
      </w:r>
    </w:p>
    <w:p w14:paraId="2BC03317" w14:textId="77777777" w:rsidR="00BB0715" w:rsidRDefault="00000000">
      <w:r>
        <w:t>Steps to Create a Merge Request (MR):</w:t>
      </w:r>
      <w:r>
        <w:br/>
        <w:t>1. Go to your GitLab repo.</w:t>
      </w:r>
      <w:r>
        <w:br/>
        <w:t>2. If you’ve recently pushed a branch, GitLab often shows a prompt to create a merge request.</w:t>
      </w:r>
      <w:r>
        <w:br/>
        <w:t>3. Or go manually to Merge Requests &gt; New Merge Request.</w:t>
      </w:r>
      <w:r>
        <w:br/>
        <w:t>4. Select source and target branches (e.g., GitNewBranch → master).</w:t>
      </w:r>
      <w:r>
        <w:br/>
        <w:t>5. Add a title, description, and optional reviewers.</w:t>
      </w:r>
      <w:r>
        <w:br/>
        <w:t>6. Click 'Create merge request'.</w:t>
      </w:r>
      <w:r>
        <w:br/>
        <w:t>7. After review, click 'Merge' to complete.</w:t>
      </w:r>
    </w:p>
    <w:p w14:paraId="0774CACE" w14:textId="77777777" w:rsidR="00BB0715" w:rsidRDefault="00000000">
      <w:pPr>
        <w:pStyle w:val="Heading1"/>
      </w:pPr>
      <w: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0715" w14:paraId="394754DE" w14:textId="77777777">
        <w:tc>
          <w:tcPr>
            <w:tcW w:w="4320" w:type="dxa"/>
          </w:tcPr>
          <w:p w14:paraId="26950553" w14:textId="77777777" w:rsidR="00BB0715" w:rsidRDefault="00000000">
            <w:r>
              <w:t>Concept</w:t>
            </w:r>
          </w:p>
        </w:tc>
        <w:tc>
          <w:tcPr>
            <w:tcW w:w="4320" w:type="dxa"/>
          </w:tcPr>
          <w:p w14:paraId="3DF9F561" w14:textId="77777777" w:rsidR="00BB0715" w:rsidRDefault="00000000">
            <w:r>
              <w:t>Description</w:t>
            </w:r>
          </w:p>
        </w:tc>
      </w:tr>
      <w:tr w:rsidR="00BB0715" w14:paraId="09BA36D6" w14:textId="77777777">
        <w:tc>
          <w:tcPr>
            <w:tcW w:w="4320" w:type="dxa"/>
          </w:tcPr>
          <w:p w14:paraId="008F9F32" w14:textId="77777777" w:rsidR="00BB0715" w:rsidRDefault="00000000">
            <w:r>
              <w:t>Branching</w:t>
            </w:r>
          </w:p>
        </w:tc>
        <w:tc>
          <w:tcPr>
            <w:tcW w:w="4320" w:type="dxa"/>
          </w:tcPr>
          <w:p w14:paraId="20DAECC6" w14:textId="77777777" w:rsidR="00BB0715" w:rsidRDefault="00000000">
            <w:r>
              <w:t>Creating a separate line of development to work independently</w:t>
            </w:r>
          </w:p>
        </w:tc>
      </w:tr>
      <w:tr w:rsidR="00BB0715" w14:paraId="39442D19" w14:textId="77777777">
        <w:tc>
          <w:tcPr>
            <w:tcW w:w="4320" w:type="dxa"/>
          </w:tcPr>
          <w:p w14:paraId="47D6529F" w14:textId="77777777" w:rsidR="00BB0715" w:rsidRDefault="00000000">
            <w:r>
              <w:t>Merging</w:t>
            </w:r>
          </w:p>
        </w:tc>
        <w:tc>
          <w:tcPr>
            <w:tcW w:w="4320" w:type="dxa"/>
          </w:tcPr>
          <w:p w14:paraId="042C79AA" w14:textId="77777777" w:rsidR="00BB0715" w:rsidRDefault="00000000">
            <w:r>
              <w:t>Combining changes from a branch into the main branch</w:t>
            </w:r>
          </w:p>
        </w:tc>
      </w:tr>
      <w:tr w:rsidR="00BB0715" w14:paraId="14EE342D" w14:textId="77777777">
        <w:tc>
          <w:tcPr>
            <w:tcW w:w="4320" w:type="dxa"/>
          </w:tcPr>
          <w:p w14:paraId="0782F6B8" w14:textId="77777777" w:rsidR="00BB0715" w:rsidRDefault="00000000">
            <w:r>
              <w:t>Branch Request</w:t>
            </w:r>
          </w:p>
        </w:tc>
        <w:tc>
          <w:tcPr>
            <w:tcW w:w="4320" w:type="dxa"/>
          </w:tcPr>
          <w:p w14:paraId="463FB421" w14:textId="77777777" w:rsidR="00BB0715" w:rsidRDefault="00000000">
            <w:r>
              <w:t>Creating or pushing a new branch to GitLab for collaborative work</w:t>
            </w:r>
          </w:p>
        </w:tc>
      </w:tr>
      <w:tr w:rsidR="00BB0715" w14:paraId="6F37F680" w14:textId="77777777">
        <w:tc>
          <w:tcPr>
            <w:tcW w:w="4320" w:type="dxa"/>
          </w:tcPr>
          <w:p w14:paraId="11546231" w14:textId="77777777" w:rsidR="00BB0715" w:rsidRDefault="00000000">
            <w:r>
              <w:t>Merge Request</w:t>
            </w:r>
          </w:p>
        </w:tc>
        <w:tc>
          <w:tcPr>
            <w:tcW w:w="4320" w:type="dxa"/>
          </w:tcPr>
          <w:p w14:paraId="6D479BFC" w14:textId="77777777" w:rsidR="00BB0715" w:rsidRDefault="00000000">
            <w:r>
              <w:t>A GitLab feature to review and merge changes from one branch into another</w:t>
            </w:r>
          </w:p>
        </w:tc>
      </w:tr>
    </w:tbl>
    <w:p w14:paraId="50F87254" w14:textId="4B5F43A9" w:rsidR="00000000" w:rsidRDefault="002C7721">
      <w:r>
        <w:rPr>
          <w:noProof/>
        </w:rPr>
        <w:lastRenderedPageBreak/>
        <w:drawing>
          <wp:inline distT="0" distB="0" distL="0" distR="0" wp14:anchorId="20B37819" wp14:editId="7B3C5B7E">
            <wp:extent cx="5486400" cy="2827020"/>
            <wp:effectExtent l="0" t="0" r="0" b="0"/>
            <wp:docPr id="20798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0903" name=""/>
                    <pic:cNvPicPr/>
                  </pic:nvPicPr>
                  <pic:blipFill rotWithShape="1">
                    <a:blip r:embed="rId6"/>
                    <a:srcRect t="2716" b="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BBED" w14:textId="77777777" w:rsidR="002C7721" w:rsidRDefault="002C7721"/>
    <w:p w14:paraId="7C0AECFB" w14:textId="77777777" w:rsidR="002C7721" w:rsidRPr="002C7721" w:rsidRDefault="002C7721" w:rsidP="002C7721">
      <w:pPr>
        <w:numPr>
          <w:ilvl w:val="0"/>
          <w:numId w:val="10"/>
        </w:numPr>
        <w:rPr>
          <w:lang w:val="en-IN"/>
        </w:rPr>
      </w:pPr>
      <w:r w:rsidRPr="002C7721">
        <w:rPr>
          <w:lang w:val="en-IN"/>
        </w:rPr>
        <w:t>GitLab repo link: https://gitlab.com/upadhyaybhupendra24-group/gitdemo</w:t>
      </w:r>
    </w:p>
    <w:p w14:paraId="1CCF851B" w14:textId="619EA010" w:rsidR="002C7721" w:rsidRDefault="002C7721">
      <w:r>
        <w:rPr>
          <w:noProof/>
        </w:rPr>
        <w:drawing>
          <wp:inline distT="0" distB="0" distL="0" distR="0" wp14:anchorId="1D6F7130" wp14:editId="343D1530">
            <wp:extent cx="5486400" cy="2794000"/>
            <wp:effectExtent l="0" t="0" r="0" b="6350"/>
            <wp:docPr id="14296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03064" name=""/>
                    <pic:cNvPicPr/>
                  </pic:nvPicPr>
                  <pic:blipFill rotWithShape="1">
                    <a:blip r:embed="rId7"/>
                    <a:srcRect t="4115" b="5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464DA5"/>
    <w:multiLevelType w:val="multilevel"/>
    <w:tmpl w:val="E0F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270257">
    <w:abstractNumId w:val="8"/>
  </w:num>
  <w:num w:numId="2" w16cid:durableId="737902025">
    <w:abstractNumId w:val="6"/>
  </w:num>
  <w:num w:numId="3" w16cid:durableId="1550604823">
    <w:abstractNumId w:val="5"/>
  </w:num>
  <w:num w:numId="4" w16cid:durableId="804589796">
    <w:abstractNumId w:val="4"/>
  </w:num>
  <w:num w:numId="5" w16cid:durableId="1666015070">
    <w:abstractNumId w:val="7"/>
  </w:num>
  <w:num w:numId="6" w16cid:durableId="429007684">
    <w:abstractNumId w:val="3"/>
  </w:num>
  <w:num w:numId="7" w16cid:durableId="1690182484">
    <w:abstractNumId w:val="2"/>
  </w:num>
  <w:num w:numId="8" w16cid:durableId="1362707658">
    <w:abstractNumId w:val="1"/>
  </w:num>
  <w:num w:numId="9" w16cid:durableId="1471511897">
    <w:abstractNumId w:val="0"/>
  </w:num>
  <w:num w:numId="10" w16cid:durableId="1138764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721"/>
    <w:rsid w:val="00326F90"/>
    <w:rsid w:val="00AA1D8D"/>
    <w:rsid w:val="00B47730"/>
    <w:rsid w:val="00BB0715"/>
    <w:rsid w:val="00BB50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FC7F7"/>
  <w14:defaultImageDpi w14:val="300"/>
  <w15:docId w15:val="{27522A7A-1090-428E-AB38-AC5B0C9A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Bhupendra Upadhyay</cp:lastModifiedBy>
  <cp:revision>2</cp:revision>
  <dcterms:created xsi:type="dcterms:W3CDTF">2013-12-23T23:15:00Z</dcterms:created>
  <dcterms:modified xsi:type="dcterms:W3CDTF">2025-06-24T19:42:00Z</dcterms:modified>
  <cp:category/>
</cp:coreProperties>
</file>